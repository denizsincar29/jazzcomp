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введение</w:t>
      </w:r>
    </w:p>
    <w:p>
      <w:pPr>
        <w:pStyle w:val="BodyText"/>
      </w:pPr>
    </w:p>
    <w:p>
      <w:pPr>
        <w:pStyle w:val="BodyText"/>
      </w:pPr>
      <w:r>
        <w:t>Джазовые музыканты на всех этапах своего развития сталкиваются с необходимостью заниматься под метроном, под минус или виртуальный ансамбль. В настоящее время , виртуальный ансамбль пользуется большой популярностью, так как музыкант может себе выбрать темп, тональность, стиль, тактовый размер и другие параметры, чего в заранее записанном минусе сделать крайне проблематично.</w:t>
        <w:br/>
        <w:t>Для таких случаев уже давно существуют программы, которые позволяют генерировать виртуальные барабаны, бас и фортепианный / гитарный аккомпанемент, но они часто генерируют слишком простые, шаблонные и однообразные ритмы и басовые линии, поэтому под них скучно и не интересно играть.</w:t>
        <w:br/>
        <w:t>В рамках данного исследования была разработана первая бетаверсия программы, которая использует простой анализ гармонических последовательностей и позволяет генерировать более связные и интересные джазовые аккомпанементы.</w:t>
      </w:r>
    </w:p>
    <w:p>
      <w:pPr>
        <w:pStyle w:val="BodyText"/>
      </w:pPr>
    </w:p>
    <w:p>
      <w:pPr>
        <w:pStyle w:val="Title"/>
      </w:pPr>
      <w:r>
        <w:t>1. Определение требований к разрабатываемому приложению (краткое техническое задание)</w:t>
      </w:r>
    </w:p>
    <w:p>
      <w:pPr>
        <w:pStyle w:val="BodyText"/>
      </w:pPr>
    </w:p>
    <w:p>
      <w:pPr>
        <w:pStyle w:val="BodyText"/>
      </w:pPr>
      <w:r>
        <w:t>ПО разрабатывается на языке программирования Python 3 с использованием библиотеки chordparser.</w:t>
        <w:br/>
        <w:t>В данной бетаверсии программа не имеет графического интерфейса, поэтому для взаимодействия с пользователем решено минимизировать работу в консоли. На данном этапе был добавлен минималистичный вебинтерфейс на fastapi, который позволяет пользователю написать гармоническую сетку в поле и получать на выходе сгенерированный аудиофайл в формате wav.</w:t>
      </w:r>
    </w:p>
    <w:p>
      <w:pPr>
        <w:pStyle w:val="BodyText"/>
      </w:pPr>
    </w:p>
    <w:p>
      <w:pPr>
        <w:pStyle w:val="Heading1"/>
      </w:pPr>
      <w:r>
        <w:t>1.1 Назначение и цели создания приложения</w:t>
      </w:r>
    </w:p>
    <w:p>
      <w:pPr>
        <w:pStyle w:val="BodyText"/>
      </w:pPr>
    </w:p>
    <w:p>
      <w:pPr>
        <w:pStyle w:val="BodyText"/>
      </w:pPr>
      <w:r>
        <w:t>Целью данной работы является разработка программы, которая позволяет генерировать джазовые аккомпанементы, которые будут более похожи на то, что играет живой музыкант.</w:t>
        <w:br/>
        <w:t>Задачи:</w:t>
        <w:br/>
        <w:t>- Разработка алгоритма генерации басовых линий, имеющих правильную гармоническую связь,</w:t>
        <w:br/>
        <w:t>- Разработка алгоритма генерации барабанных партий, которые будут включать в себя взбивки, синкопы и триоли,</w:t>
        <w:br/>
        <w:t>- разработка простой консольной программы, которая будет принимать на вход текстовый файл с гармонической сеткой и генерировать аудиофайл с аккомпанементом,</w:t>
        <w:br/>
        <w:t>- Разработка простого вебинтерфейса для взаимодействия с пользователем.</w:t>
      </w:r>
    </w:p>
    <w:p>
      <w:pPr>
        <w:pStyle w:val="BodyText"/>
      </w:pPr>
    </w:p>
    <w:p>
      <w:pPr>
        <w:pStyle w:val="Heading1"/>
      </w:pPr>
      <w:r>
        <w:t>1.2 Требования к программе</w:t>
      </w:r>
    </w:p>
    <w:p>
      <w:pPr>
        <w:pStyle w:val="BodyText"/>
      </w:pPr>
    </w:p>
    <w:p>
      <w:pPr>
        <w:pStyle w:val="ListBullet"/>
      </w:pPr>
      <w:r>
        <w:t>Программа должна быть простой в использовании, кроссплатформенной, и доступной для незрячих пользователей.</w:t>
      </w:r>
    </w:p>
    <w:p>
      <w:pPr>
        <w:pStyle w:val="ListBullet"/>
      </w:pPr>
      <w:r>
        <w:t>Программа должна уметь работать с любыми тактовыми размерами со знаменателем 4.</w:t>
      </w:r>
    </w:p>
    <w:p>
      <w:pPr>
        <w:pStyle w:val="ListBullet"/>
      </w:pPr>
      <w:r>
        <w:t>Программа должна уметь менять остроту свинга в зависимости от темпа, если она не была задана пользователем.</w:t>
      </w:r>
    </w:p>
    <w:p>
      <w:pPr>
        <w:pStyle w:val="ListBullet"/>
      </w:pPr>
      <w:r>
        <w:t>Программа должна уметь доводить басовую линию до тоники следующих аккордов без сильных скачков.</w:t>
      </w:r>
    </w:p>
    <w:p>
      <w:pPr>
        <w:pStyle w:val="ListBullet"/>
      </w:pPr>
      <w:r>
        <w:t>Программа должна создавать интересные барабанные взбивки и переходы, например плавно переходить от щёток в теме к палкам в соло и обратно, делать синкопированные и ровные коды.</w:t>
      </w:r>
    </w:p>
    <w:p>
      <w:pPr>
        <w:pStyle w:val="BodyText"/>
      </w:pPr>
    </w:p>
    <w:p>
      <w:pPr>
        <w:pStyle w:val="Heading1"/>
      </w:pPr>
      <w:r>
        <w:t>1.3 Состав и содержание работ по созданию программы</w:t>
      </w:r>
    </w:p>
    <w:p>
      <w:pPr>
        <w:pStyle w:val="BodyText"/>
      </w:pPr>
    </w:p>
    <w:p>
      <w:pPr>
        <w:pStyle w:val="ListBullet"/>
      </w:pPr>
      <w:r>
        <w:t>(x) Разработка алгоритма генерации аккомпанемента на басу.</w:t>
      </w:r>
    </w:p>
    <w:p>
      <w:pPr>
        <w:pStyle w:val="ListBullet"/>
      </w:pPr>
      <w:r>
        <w:t>(x) Разработка алгоритма генерации аккомпанемента на барабанах, барабанных взбивок, случайных синкоп, триолей и ритмических фигур.</w:t>
      </w:r>
    </w:p>
    <w:p>
      <w:pPr>
        <w:pStyle w:val="ListBullet"/>
      </w:pPr>
      <w:r>
        <w:t>( ) Разработка простого вебинтерфейса для взаимодействия с пользователем.</w:t>
      </w:r>
    </w:p>
    <w:p>
      <w:pPr>
        <w:pStyle w:val="ListBullet"/>
      </w:pPr>
      <w:r>
        <w:t>( ) Написание документации и инструкций по использованию программы.</w:t>
      </w:r>
    </w:p>
    <w:p>
      <w:pPr>
        <w:pStyle w:val="BodyText"/>
      </w:pPr>
    </w:p>
    <w:p>
      <w:pPr>
        <w:pStyle w:val="Heading1"/>
      </w:pPr>
      <w:r>
        <w:t>1.4 Порядок контроля и приемки приложения</w:t>
      </w:r>
    </w:p>
    <w:p>
      <w:pPr>
        <w:pStyle w:val="BodyText"/>
      </w:pPr>
    </w:p>
    <w:p>
      <w:pPr>
        <w:pStyle w:val="BodyText"/>
      </w:pPr>
      <w:r>
        <w:t>Выполненная курсовая работа сдается в несколько этапов в установленные техническим заданием сроки. На первом этапе преподавателем производиться оценка программного кода на соответствие стандарту оформления PEP8 и PEP257, а также  работоспособность кода. На втором этапе производится оценка текста пояснительной записки к курсовому проекту на соответствие стандарту СТО 60-02.2.3-2018. На третьем этапе производиться защита курсовой работе в формате выступления с презентацией</w:t>
      </w:r>
    </w:p>
    <w:p>
      <w:pPr>
        <w:pStyle w:val="BodyText"/>
      </w:pPr>
    </w:p>
    <w:p>
      <w:pPr>
        <w:pStyle w:val="Heading1"/>
      </w:pPr>
      <w:r>
        <w:t>1.5 Требования к документированию</w:t>
      </w:r>
    </w:p>
    <w:p>
      <w:pPr>
        <w:pStyle w:val="BodyText"/>
      </w:pPr>
    </w:p>
    <w:p>
      <w:pPr>
        <w:pStyle w:val="ListBullet"/>
      </w:pPr>
      <w:r>
        <w:t>(x) Документация к программе должна быть написана ввиде Docstrings ко всем классам и функциям по стандартам PEP257 и СТО 60-02.2.3-2018.</w:t>
      </w:r>
    </w:p>
    <w:p>
      <w:pPr>
        <w:pStyle w:val="BodyText"/>
      </w:pPr>
    </w:p>
    <w:p>
      <w:pPr>
        <w:pStyle w:val="Title"/>
      </w:pPr>
      <w:r>
        <w:t>2 Проектирование приложения</w:t>
      </w:r>
    </w:p>
    <w:p>
      <w:pPr>
        <w:pStyle w:val="BodyText"/>
      </w:pPr>
    </w:p>
    <w:p>
      <w:pPr>
        <w:pStyle w:val="Heading1"/>
      </w:pPr>
      <w:r>
        <w:t>2.1 Проектирование вариантов использования приложения</w:t>
      </w:r>
    </w:p>
    <w:p>
      <w:pPr>
        <w:pStyle w:val="BodyText"/>
      </w:pPr>
    </w:p>
    <w:p>
      <w:pPr>
        <w:pStyle w:val="BodyText"/>
      </w:pPr>
      <w:r>
        <w:t>При использовании консольного клиента пользователь пишет текстовый файл input.txt на специальном языке, который описывает гармоническую сетку, тональность, темп, смену размеров и другие музыкальные тонкости произведения. Затем запускает программу и получает на выходе файл output.wav, который автоматически откроется в ассоциированном с wav-файлами проигрывателе.</w:t>
        <w:br/>
        <w:t>При использовании вебинтерфейса пользователь открывает страницу, на которой есть поле для ввода гармонической сетки, кнопка для генерации аккомпанемента и кнопка для скачивания сгенерированного аудиофайла. После нажатия кнопки "Сгенерировать" пользователь получает на выходе аудиофайл в формате wav, который можно прослушать в браузере или скачать.</w:t>
      </w:r>
    </w:p>
    <w:p>
      <w:pPr>
        <w:pStyle w:val="BodyText"/>
      </w:pPr>
    </w:p>
    <w:p>
      <w:pPr>
        <w:pStyle w:val="Heading1"/>
      </w:pPr>
      <w:r>
        <w:t>2.2 Описание выделенных компонентов</w:t>
      </w:r>
    </w:p>
    <w:p>
      <w:pPr>
        <w:pStyle w:val="BodyText"/>
      </w:pPr>
    </w:p>
    <w:p>
      <w:pPr>
        <w:pStyle w:val="BodyText"/>
      </w:pPr>
      <w:r>
        <w:t>Программа состоит из следующих компонентов:</w:t>
        <w:br/>
        <w:t>- bass.py - логика генерации басовых линий,</w:t>
        <w:br/>
        <w:t>- drums.py - логика генерации барабанных партий,</w:t>
        <w:br/>
        <w:t>- drum_sounds.py - вспомогательный модуль для комбинирования звуков ударных,</w:t>
        <w:br/>
        <w:t>- sound_combiner.py - модуль для комбинирования звуков в один wav файл по тактам,</w:t>
        <w:br/>
        <w:t>- harmony.py - вспомогательный модуль для работы с гармоническими последовательностями,</w:t>
        <w:br/>
        <w:t>- notes_with_octaves.py - модуль-обёртка над библиотекой Chordparser, описывающий функции для работ с нотами в октавах, гаммами и midi значениями,</w:t>
        <w:br/>
        <w:t>- main.py - основная консольная программа.</w:t>
        <w:br/>
        <w:t>- app.py - вебинтерфейс на fastapi, который позволяет пользователю взаимодействовать с программой через браузер.</w:t>
      </w:r>
    </w:p>
    <w:p>
      <w:pPr>
        <w:pStyle w:val="BodyText"/>
      </w:pPr>
    </w:p>
    <w:p>
      <w:pPr>
        <w:pStyle w:val="Title"/>
      </w:pPr>
      <w:r>
        <w:t>3. Реализация приложения</w:t>
      </w:r>
    </w:p>
    <w:p>
      <w:pPr>
        <w:pStyle w:val="BodyText"/>
      </w:pPr>
    </w:p>
    <w:p>
      <w:pPr>
        <w:pStyle w:val="Heading1"/>
      </w:pPr>
      <w:r>
        <w:t>3.1. Выбор языка программирования и среды разработки</w:t>
      </w:r>
    </w:p>
    <w:p>
      <w:pPr>
        <w:pStyle w:val="BodyText"/>
      </w:pPr>
    </w:p>
    <w:p>
      <w:pPr>
        <w:pStyle w:val="BodyText"/>
      </w:pPr>
      <w:r>
        <w:t>Программа написана на языке Python 3.13. Выбор языка обусловлен его простотой, наличием большого количества библиотек и кросплатформенностью. Первая попытка реализации программы была сделана на языке Rust, но из-за недостатка библиотек и сложности работы с аудио библиотеками, было решено вернуться к Python.</w:t>
        <w:br/>
        <w:t>- достоинства</w:t>
        <w:br/>
        <w:t xml:space="preserve">    - Простой и понятный синтаксис.</w:t>
        <w:br/>
        <w:t xml:space="preserve">    - множество библиотек, разработанных сообществом.</w:t>
        <w:br/>
        <w:t xml:space="preserve">    - Поддержка ООП.</w:t>
        <w:br/>
        <w:t xml:space="preserve">    - Кроссплатформенность.</w:t>
        <w:br/>
        <w:t>- недостатки</w:t>
        <w:br/>
        <w:t xml:space="preserve">    - Низкая скорость выполнения.</w:t>
        <w:br/>
        <w:t xml:space="preserve">    - динамическая типизация.</w:t>
      </w:r>
    </w:p>
    <w:p>
      <w:pPr>
        <w:pStyle w:val="BodyText"/>
      </w:pPr>
    </w:p>
    <w:p>
      <w:pPr>
        <w:pStyle w:val="BodyText"/>
      </w:pPr>
      <w:r>
        <w:t>Программа разрабатывается в Visual Studio Code, так как это единственная IDE, которая доступна для незрячих.</w:t>
        <w:br/>
        <w:t>- достоинства</w:t>
        <w:br/>
        <w:t xml:space="preserve">    - Бесплатная.</w:t>
        <w:br/>
        <w:t xml:space="preserve">    - Поддержка множества языков программирования.</w:t>
        <w:br/>
        <w:t xml:space="preserve">    - Поддержка плагинов.</w:t>
        <w:br/>
        <w:t xml:space="preserve">    - Кроссплатформенность.</w:t>
        <w:br/>
        <w:t xml:space="preserve">    - поддержка github copilot.</w:t>
      </w:r>
    </w:p>
    <w:p>
      <w:pPr>
        <w:pStyle w:val="BodyText"/>
      </w:pPr>
    </w:p>
    <w:p>
      <w:pPr>
        <w:pStyle w:val="Heading1"/>
      </w:pPr>
      <w:r>
        <w:t>3.2. Выбор и обоснование используемых библиотек</w:t>
      </w:r>
    </w:p>
    <w:p>
      <w:pPr>
        <w:pStyle w:val="BodyText"/>
      </w:pPr>
    </w:p>
    <w:p>
      <w:pPr>
        <w:pStyle w:val="ListBullet"/>
      </w:pPr>
      <w:r>
        <w:t>chordparser</w:t>
      </w:r>
    </w:p>
    <w:p>
      <w:pPr>
        <w:pStyle w:val="ListBullet"/>
      </w:pPr>
      <w:r>
        <w:t>- библиотека для работы с аккордами и нотами. Была выбрана из-за своей простоты и полного функционала. Для расширения функционала были написаны обёртки.</w:t>
      </w:r>
    </w:p>
    <w:p>
      <w:pPr>
        <w:pStyle w:val="ListBullet"/>
      </w:pPr>
      <w:r>
        <w:t>pydub</w:t>
      </w:r>
    </w:p>
    <w:p>
      <w:pPr>
        <w:pStyle w:val="ListBullet"/>
      </w:pPr>
      <w:r>
        <w:t>- библиотека для работы с аудио файлами. Позволяет легко комбинировать звуки, изменять громкость и т.д. Была выбрана из-за своей сверхпростоты и кросплатформенности.</w:t>
      </w:r>
    </w:p>
    <w:p>
      <w:pPr>
        <w:pStyle w:val="ListBullet"/>
      </w:pPr>
      <w:r>
        <w:t>fastapi</w:t>
      </w:r>
    </w:p>
    <w:p>
      <w:pPr>
        <w:pStyle w:val="ListBullet"/>
      </w:pPr>
      <w:r>
        <w:t>- библиотека для создания веб-приложений на Python. Была выбрана из-за своей простоты и скорости разработки. Позволяет легко создавать RESTful API и веб-интерфейсы.</w:t>
      </w:r>
    </w:p>
    <w:p>
      <w:pPr>
        <w:pStyle w:val="ListBullet"/>
      </w:pPr>
      <w:r>
        <w:t>uvicorn</w:t>
      </w:r>
    </w:p>
    <w:p>
      <w:pPr>
        <w:pStyle w:val="ListBullet"/>
      </w:pPr>
      <w:r>
        <w:t>- асинхронный сервер для запуска приложений на fastapi. Выбран из-за своей скорости и простоты использования.</w:t>
      </w:r>
    </w:p>
    <w:p>
      <w:pPr>
        <w:pStyle w:val="ListBullet"/>
      </w:pPr>
      <w:r>
        <w:t>Для тестирования используется библиотека</w:t>
      </w:r>
    </w:p>
    <w:p>
      <w:pPr>
        <w:pStyle w:val="ListBullet"/>
      </w:pPr>
      <w:r>
        <w:t>pytest</w:t>
      </w:r>
    </w:p>
    <w:p>
      <w:pPr>
        <w:pStyle w:val="ListBullet"/>
      </w:pPr>
      <w:r>
        <w:t>. Выбрана из-за того, что она позволяет легко писать тесты и имеет множество плагинов.</w:t>
      </w:r>
    </w:p>
    <w:p>
      <w:pPr>
        <w:pStyle w:val="ListBullet"/>
      </w:pPr>
      <w:r>
        <w:t>для компиляции программы в exe используется библиотека</w:t>
      </w:r>
    </w:p>
    <w:p>
      <w:pPr>
        <w:pStyle w:val="ListBullet"/>
      </w:pPr>
      <w:r>
        <w:t>pyinstaller</w:t>
      </w:r>
    </w:p>
    <w:p>
      <w:pPr>
        <w:pStyle w:val="ListBullet"/>
      </w:pPr>
      <w:r>
        <w:t>. Самая популярная библиотека для компиляции программ на Python в exe.</w:t>
      </w:r>
    </w:p>
    <w:p>
      <w:pPr>
        <w:pStyle w:val="ListBullet"/>
      </w:pPr>
      <w:r>
        <w:t>Для управления зависимостями используется новый менеджер пакетов</w:t>
      </w:r>
    </w:p>
    <w:p>
      <w:pPr>
        <w:pStyle w:val="ListBullet"/>
      </w:pPr>
      <w:r>
        <w:t>UV</w:t>
      </w:r>
    </w:p>
    <w:p>
      <w:pPr>
        <w:pStyle w:val="ListBullet"/>
      </w:pPr>
      <w:r>
        <w:t>. Был выбран из-за его скорости и многофункциональности,. Он позволяет устанавливать зависимости прямо в виртуальное окружение, управлять версиями Python, а так же устанавливать инструменты командной строки. UV написан на rust, что обеспечивает высокую скорость при установке нескольких десятков пакетов.</w:t>
      </w:r>
    </w:p>
    <w:p>
      <w:pPr>
        <w:pStyle w:val="BodyText"/>
      </w:pPr>
    </w:p>
    <w:p>
      <w:pPr>
        <w:pStyle w:val="Heading1"/>
      </w:pPr>
      <w:r>
        <w:t>3.3. Описание разработанных алгоритмов</w:t>
      </w:r>
    </w:p>
    <w:p>
      <w:pPr>
        <w:pStyle w:val="BodyText"/>
      </w:pPr>
    </w:p>
    <w:p>
      <w:pPr>
        <w:pStyle w:val="Heading2"/>
      </w:pPr>
      <w:r>
        <w:t>3.3.1 Алгоритм генерации басовых линий</w:t>
      </w:r>
    </w:p>
    <w:p>
      <w:pPr>
        <w:pStyle w:val="BodyText"/>
      </w:pPr>
    </w:p>
    <w:p>
      <w:pPr>
        <w:pStyle w:val="ListBullet"/>
      </w:pPr>
      <w:r>
        <w:t>Программа получает на вход гармоническую сетку произведения и попарно итерирует по аккордам. Для каждого аккорда генерируется линия баса по гамме этого аккорда, а последняя нота в линии текущего аккорда выберается та, которая тяготеет к тонике следующего. Например пятая ступень, вторая пониженная (по хроматизму) или большая септима.</w:t>
      </w:r>
    </w:p>
    <w:p>
      <w:pPr>
        <w:pStyle w:val="ListBullet"/>
      </w:pPr>
      <w:r>
        <w:t>В случайных местах редко вставляются хроматические переходы по гамме, синкопы и синкопированное остенато (пока не реализовано).</w:t>
      </w:r>
    </w:p>
    <w:p>
      <w:pPr>
        <w:pStyle w:val="BodyText"/>
      </w:pPr>
    </w:p>
    <w:p>
      <w:pPr>
        <w:pStyle w:val="Heading2"/>
      </w:pPr>
      <w:r>
        <w:t>3.3.2 Алгоритм генерации барабанных партий</w:t>
      </w:r>
    </w:p>
    <w:p>
      <w:pPr>
        <w:pStyle w:val="BodyText"/>
      </w:pPr>
    </w:p>
    <w:p>
      <w:pPr>
        <w:pStyle w:val="BodyText"/>
      </w:pPr>
      <w:r>
        <w:t>Пока что используется упрощённый алгоритм генерации барабанов. Тарелка бьёт на 1, 3 и 4 восьмую в каждой половинной, большой барабан на первую долю, малый барабан иногда синкопирует, дробит или делает триоль на 2 и 3 треть четверти.</w:t>
      </w:r>
    </w:p>
    <w:p>
      <w:pPr>
        <w:pStyle w:val="BodyText"/>
      </w:pPr>
    </w:p>
    <w:p>
      <w:pPr>
        <w:pStyle w:val="BodyText"/>
      </w:pPr>
      <w:r>
        <w:t>В будущем планируется добавить алгоритм, который будет генерировать более сложные барабанные партии, которые будут включать в себя взбивки и переходы в новые фразы, а так же переход от счёток к палкам и обратно.</w:t>
      </w:r>
    </w:p>
    <w:p>
      <w:pPr>
        <w:pStyle w:val="BodyText"/>
      </w:pPr>
    </w:p>
    <w:p>
      <w:pPr>
        <w:pStyle w:val="Heading1"/>
      </w:pPr>
      <w:r>
        <w:t>3.4. Описание реализованных классов, их свойств и методов.</w:t>
      </w:r>
    </w:p>
    <w:p>
      <w:pPr>
        <w:pStyle w:val="BodyText"/>
      </w:pPr>
    </w:p>
    <w:p>
      <w:pPr>
        <w:pStyle w:val="BodyText"/>
      </w:pPr>
      <w:r>
        <w:t>СМ. Документация</w:t>
      </w:r>
    </w:p>
    <w:p>
      <w:pPr>
        <w:pStyle w:val="BodyText"/>
      </w:pPr>
    </w:p>
    <w:p>
      <w:pPr>
        <w:pStyle w:val="Title"/>
      </w:pPr>
      <w:r>
        <w:t>4. Тестирование</w:t>
      </w:r>
    </w:p>
    <w:p>
      <w:pPr>
        <w:pStyle w:val="BodyText"/>
      </w:pPr>
    </w:p>
    <w:p>
      <w:pPr>
        <w:pStyle w:val="Heading1"/>
      </w:pPr>
      <w:r>
        <w:t>4.1. Написание Unit-тестов</w:t>
      </w:r>
    </w:p>
    <w:p>
      <w:pPr>
        <w:pStyle w:val="BodyText"/>
      </w:pPr>
    </w:p>
    <w:p>
      <w:pPr>
        <w:pStyle w:val="BodyText"/>
      </w:pPr>
      <w:r>
        <w:t>Юниттесты написаны для всех функций, которые имеют определённый результат. Для модуля note with octave написан файл с тестами, именованный test_&lt;имя_модуля&gt;.py. Тесты написаны с использованием библиотеки pytest. Для запуска тестов нужно выполнить команду uv run pytest в терминале.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